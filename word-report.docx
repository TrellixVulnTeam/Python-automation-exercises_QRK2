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2020-11-18 13:43:09.533270</w:t>
      </w:r>
    </w:p>
    <w:p>
      <w:r>
        <w:t xml:space="preserve">Movies see in the last 30 days: </w:t>
      </w:r>
      <w:r>
        <w:rPr>
          <w:i/>
        </w:rPr>
        <w:t>3</w:t>
      </w:r>
    </w:p>
    <w:p>
      <w:pPr>
        <w:pStyle w:val="ListBullet"/>
      </w:pPr>
      <w:r>
        <w:t>Revenge of the sith</w:t>
      </w:r>
    </w:p>
    <w:p>
      <w:pPr>
        <w:pStyle w:val="ListBullet"/>
      </w:pPr>
      <w:r>
        <w:t>Attack of the clones</w:t>
      </w:r>
    </w:p>
    <w:p>
      <w:pPr>
        <w:pStyle w:val="ListBullet"/>
      </w:pPr>
      <w:r>
        <w:t>The Phantom Menace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