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Books Report</w:t>
      </w:r>
    </w:p>
    <w:p>
      <w:r>
        <w:t xml:space="preserve">Date: </w:t>
      </w:r>
      <w:r>
        <w:rPr>
          <w:i/>
        </w:rPr>
        <w:t>2020-11-19 14:15:20.827645</w:t>
      </w:r>
    </w:p>
    <w:p>
      <w:r>
        <w:t xml:space="preserve">Books that i readed in the last month: </w:t>
      </w:r>
      <w:r>
        <w:rPr>
          <w:i/>
        </w:rPr>
        <w:t>3</w:t>
      </w:r>
    </w:p>
    <w:p>
      <w:pPr>
        <w:pStyle w:val="ListBullet"/>
      </w:pPr>
      <w:r>
        <w:t>Recursion</w:t>
      </w:r>
    </w:p>
    <w:p>
      <w:pPr>
        <w:pStyle w:val="ListBullet"/>
      </w:pPr>
      <w:r>
        <w:t>Hunger Games</w:t>
      </w:r>
    </w:p>
    <w:p>
      <w:pPr>
        <w:pStyle w:val="ListBullet"/>
      </w:pPr>
      <w:r>
        <w:t>Nine House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